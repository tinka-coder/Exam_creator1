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Exam Paper</w:t>
      </w:r>
    </w:p>
    <w:p>
      <w:r>
        <w:t>ChatCompletionMessage(content='Here is an exam paper followed by a detailed marking guide based on the lecture notes provided.\n\n---\n\n## **Logic Fundamentals Exam**\n\n**Total Marks: 21**\n**Time Recommended: 30 minutes**\n\n---\n\n### **Section 1: Multiple Choice Questions (3 marks)**\n\n*Instructions: Select the best answer for each question.*\n\n1.  What is the primary focus of propositional logic?\n    a) Analyzing the structure of arguments with predicates and quantifiers.\n    b) Dealing with propositions that are either true or false.\n    c) Studying the properties of sets and their elements.\n    d) Developing algorithms for artificial intelligence.\n\n2.  Predicate logic extends propositional logic primarily by adding which of the following?\n    a) Connectives like AND, OR, NOT.\n    b) Truth tables and logical equivalences.\n    c) Quantifiers and predicates.\n    d) Modality and temporal operators.\n\n3.  A statement that is always true, regardless of the truth values of its constituent parts, is known as a:\n    a) Contradiction\n    b) Predicate\n    c) Tautology\n    d) Proposition\n\n---\n\n### **Section 2: Short Answer Questions (10 marks)**\n\n*Instructions: Answer the following questions concisely and clearly.*\n\n1.  Explain the fundamental difference between **propositional logic** and **predicate logic**. (5 marks)\n\n2.  Define **tautology** and **contradiction**, and provide a simple, conceptual example for each. You do not need to use formal symbols or proofs. (5 marks)\n\n---\n\n### **Section 3: Essay Question (10 marks)**\n\n*Instructions: Write a short essay on the following topic.*\n\n1.  Discuss how the concepts of propositional logic, predicate logic, tautology, and contradiction are fundamental tools for analyzing and evaluating the truth and validity of statements and arguments in formal reasoning. (10 marks)\n\n---\n---\n\n## **Marking Guide**\n\n### **Section 1: Multiple Choice Questions (3 marks)**\n\n1.  **Correct Answer:** b) Dealing with propositions that are either true or false.\n    *   **Mark Allocation:** 1 mark for the correct answer, 0 marks for incorrect.\n\n2.  **Correct Answer:** c) Quantifiers and predicates.\n    *   **Mark Allocation:** 1 mark for the correct answer, 0 marks for incorrect.\n\n3.  **Correct Answer:** c) Tautology\n    *   **Mark Allocation:** 1 mark for the correct answer, 0 marks for incorrect.\n\n---\n\n### **Section 2: Short Answer Questions (10 marks)**\n\n**1. Explain the fundamental difference between propositional logic and predicate logic. (5 marks)**\n\n*   **Expected Answer:**\n    *   **Propositional Logic:** Deals with propositions as indivisible, atomic units that are either entirely true or entirely false. It focuses on how these propositions combine using logical connectives (AND, OR, NOT) to form more complex statements and on the truth values of these compound statements. (2-3 marks)\n    *   **Predicate Logic:** Extends propositional logic by allowing us to analyze the *internal structure* of propositions. It introduces **predicates** (properties or relations that apply to subjects) and **quantifiers** (like "for all" or "there exists") which allow us to reason about individuals, their properties, and relationships between them, as well as the scope of those properties over collections of individuals. (2-3 marks)\n    *   **Key Distinction Summary:** Propositional logic treats "The cat is on the mat" as a single unit; Predicate logic can break it down into "There exists a cat (x) and a mat (y) such that x is on y." (Implicitly, 1 mark for clear distinction).\n\n*   **Mark Allocation:**\n    *   **5 marks:** Clear, accurate explanation of both propositional and predicate logic, highlighting the key distinction that predicate logic analyzes internal structure using predicates and quantifiers, while propositional logic treats propositions as atomic.\n    *   **3-4 marks:** Good explanation of both, but the distinction might be slightly less sharp or one aspect might be better explained than the other.\n    *   **1-2 marks:** Partial understanding of one or both concepts, but fails to clearly articulate the difference.\n    *   **0 marks:** No understanding or irrelevant answer.\n\n**2. Define tautology and contradiction, and provide a simple, conceptual example for each. (5 marks)**\n\n*   **Expected Answer:**\n    *   **Tautology:** A statement that is always true, regardless of the truth values of its individual components. (1.5 marks)\n        *   **Example:** "It is raining or it is not raining." / "All bachelors are unmarried men." (1 mark)\n    *   **Contradiction:** A statement that is always false, regardless of the truth values of its individual components. (1.5 marks)\n        *   **Example:** "It is raining and it is not raining." / "This circle is square." (1 mark)\n\n*   **Mark Allocation:**\n    *   **5 marks:** Clear and accurate definitions for both tautology and contradiction, with appropriate and distinct conceptual examples for each.\n    *   **3-4 marks:** Correct definitions for both, but examples might be slightly weak, or one definition/example is better than the other.\n    *   **1-2 marks:** Correct definition for one term, or very weak/incorrect examples.\n    *   **0 marks:** No understanding or irrelevant answer.\n\n---\n\n### **Section 3: Essay Question (10 marks)**\n\n**1. Discuss how the concepts of propositional logic, predicate logic, tautology, and contradiction are fundamental tools for analyzing and evaluating the truth and validity of statements and arguments in formal reasoning. (10 marks)**\n\n*   **Expected Answer Structure and Content:**\n\n    *   **Introduction (1-2 marks):** Briefly introduce formal reasoning and the role of logic in providing a systematic way to analyze arguments. State that propositional logic, predicate logic, tautologies, and contradictions are foundational elements.\n    *   **Propositional Logic (2-3 marks):**\n        *   Explain its focus: analyzing relationships between whole propositions based on their truth values (True/False).\n        *   How it helps: Allows us to determine the truth of compound statements (e.g., if P is true and Q is false, what is P AND Q?). Crucial for evaluating simple arguments where premises are treated as atomic.\n        *   Example: "If it rains (P), then the ground is wet (Q)." If P is true and Q is false, the "if...then..." statement is false.\n    *   **Predicate Logic (2-3 marks):**\n        *   Explain its extension: Goes beyond propositional logic by looking *inside* propositions. Introduces predicates (properties/relations) and quantifiers (all, some).\n        *   How it helps: Essential for analyzing arguments involving properties of individuals, universal claims, and existential claims. Allows for more nuanced and powerful reasoning, especially in fields like mathematics and computer science.\n        *   Example: "All men are mortal." vs. "Socrates is a man." -&gt; "Socrates is mortal." This requires analyzing the internal structure.\n    *   **Tautology (1.5-2 marks):**\n        *   Define: Always true statements.\n        *   How it helps: Represents necessarily true statements, which are crucial for constructing valid arguments. If an argument form leads to a conclusion that is a tautology, it indicates a strong, undeniable truth or a foundational logical principle. Tautologies can form the basis of logical laws.\n    *   **Contradiction (1.5-2 marks):**\n        *   Define: Always false statements.\n        *   How it helps: Identifies statements that are logically impossible or inconsistent. A powerful tool in proof by contradiction, where demonstrating that a premise leads to a contradiction disproves the premise. Highlights logical flaws or inconsistencies in arguments.\n    *   **Conclusion (1 mark):** Summarize how these elements collectively provide a robust framework for formal reasoning, enabling precision, consistency, and validity in argument evaluation across various disciplines.\n\n*   **Mark Allocation:**\n    *   **9-10 marks:** Excellent essay. Comprehensive and accurate discussion of all concepts, clearly explaining their individual roles and how they collectively contribute to formal reasoning. Well-structured, coherent, and demonstrates a deep understanding.\n    *   **7-8 marks:** Good essay. Accurate discussion of all concepts, showing good understanding of their roles. May lack some depth in explaining the interplay or be slightly less organized.\n    *   **5-6 marks:** Satisfactory essay. Demonstrates basic understanding of all concepts but may have some inaccuracies, omit crucial aspects, or fail to clearly articulate their *contribution* to reasoning. Structure may be weak.\n    *   **3-4 marks:** Limited understanding. Discusses some concepts but with significant inaccuracies or omissions. Fails to connect them effectively to the theme of formal reasoning.\n    *   **1-2 marks:** Very limited understanding. Mentions a few terms but lacks coherent explanation or relevance to the question.\n    *   **0 marks:** No understanding or irrelevant answer.', refusal=None, role='assistant', annotations=None,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