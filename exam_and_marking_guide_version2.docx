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Exam Paper</w:t>
      </w:r>
    </w:p>
    <w:p>
      <w:r>
        <w:t>## Exam Paper: Introduction to Formal Logic</w:t>
      </w:r>
    </w:p>
    <w:p/>
    <w:p>
      <w:r>
        <w:t>**Instructions:**</w:t>
      </w:r>
    </w:p>
    <w:p>
      <w:r>
        <w:t>*   This exam consists of 3 sections: Multiple Choice, Short Answer, and Essay.</w:t>
      </w:r>
    </w:p>
    <w:p>
      <w:r>
        <w:t>*   Answer all questions.</w:t>
      </w:r>
    </w:p>
    <w:p>
      <w:r>
        <w:t>*   Allocate your time appropriately.</w:t>
      </w:r>
    </w:p>
    <w:p>
      <w:r>
        <w:t>*   Total Marks: 24</w:t>
      </w:r>
    </w:p>
    <w:p/>
    <w:p>
      <w:r>
        <w:t>---</w:t>
      </w:r>
    </w:p>
    <w:p/>
    <w:p>
      <w:r>
        <w:t>### Section 1: Multiple Choice Questions (4 Marks)</w:t>
      </w:r>
    </w:p>
    <w:p/>
    <w:p>
      <w:r>
        <w:t>*(Circle the best answer for each question. 1 mark each)*</w:t>
      </w:r>
    </w:p>
    <w:p/>
    <w:p>
      <w:r>
        <w:t>1.  Which of the following best describes what propositional logic primarily deals with?</w:t>
      </w:r>
    </w:p>
    <w:p>
      <w:r>
        <w:t xml:space="preserve">    a) Quantifiers and predicates</w:t>
      </w:r>
    </w:p>
    <w:p>
      <w:r>
        <w:t xml:space="preserve">    b) Arguments involving variables</w:t>
      </w:r>
    </w:p>
    <w:p>
      <w:r>
        <w:t xml:space="preserve">    c) Propositions that are either true or false</w:t>
      </w:r>
    </w:p>
    <w:p>
      <w:r>
        <w:t xml:space="preserve">    d) Relationships between sets</w:t>
      </w:r>
    </w:p>
    <w:p/>
    <w:p>
      <w:r>
        <w:t>2.  Predicate logic extends propositional logic by introducing:</w:t>
      </w:r>
    </w:p>
    <w:p>
      <w:r>
        <w:t xml:space="preserve">    a) Only propositions</w:t>
      </w:r>
    </w:p>
    <w:p>
      <w:r>
        <w:t xml:space="preserve">    b) Only truth values</w:t>
      </w:r>
    </w:p>
    <w:p>
      <w:r>
        <w:t xml:space="preserve">    c) Quantifiers and predicates</w:t>
      </w:r>
    </w:p>
    <w:p>
      <w:r>
        <w:t xml:space="preserve">    d) Mathematical proofs</w:t>
      </w:r>
    </w:p>
    <w:p/>
    <w:p>
      <w:r>
        <w:t>3.  A statement that is always true, regardless of the truth values of its component propositions, is known as a:</w:t>
      </w:r>
    </w:p>
    <w:p>
      <w:r>
        <w:t xml:space="preserve">    a) Contradiction</w:t>
      </w:r>
    </w:p>
    <w:p>
      <w:r>
        <w:t xml:space="preserve">    b) Predicate</w:t>
      </w:r>
    </w:p>
    <w:p>
      <w:r>
        <w:t xml:space="preserve">    c) Tautology</w:t>
      </w:r>
    </w:p>
    <w:p>
      <w:r>
        <w:t xml:space="preserve">    d) Quantifier</w:t>
      </w:r>
    </w:p>
    <w:p/>
    <w:p>
      <w:r>
        <w:t>4.  If a logical statement is always false, irrespective of the truth assignments to its variables, it is called a:</w:t>
      </w:r>
    </w:p>
    <w:p>
      <w:r>
        <w:t xml:space="preserve">    a) Tautology</w:t>
      </w:r>
    </w:p>
    <w:p>
      <w:r>
        <w:t xml:space="preserve">    b) Contradiction</w:t>
      </w:r>
    </w:p>
    <w:p>
      <w:r>
        <w:t xml:space="preserve">    c) Proposition</w:t>
      </w:r>
    </w:p>
    <w:p>
      <w:r>
        <w:t xml:space="preserve">    d) Predicate</w:t>
      </w:r>
    </w:p>
    <w:p/>
    <w:p>
      <w:r>
        <w:t>---</w:t>
      </w:r>
    </w:p>
    <w:p/>
    <w:p>
      <w:r>
        <w:t>### Section 2: Short Answer Questions (10 Marks)</w:t>
      </w:r>
    </w:p>
    <w:p/>
    <w:p>
      <w:r>
        <w:t>*(Answer the following questions concisely. 5 marks each)*</w:t>
      </w:r>
    </w:p>
    <w:p/>
    <w:p>
      <w:r>
        <w:t>1.  Distinguish between Propositional Logic and Predicate Logic, highlighting the key additions that predicate logic brings.</w:t>
      </w:r>
    </w:p>
    <w:p/>
    <w:p>
      <w:r>
        <w:t>2.  Explain the concepts of a Tautology and a Contradiction. Provide a simple conceptual example for each. (You do not need to use formal logical notation for your examples, just describe the concept.)</w:t>
      </w:r>
    </w:p>
    <w:p/>
    <w:p>
      <w:r>
        <w:t>---</w:t>
      </w:r>
    </w:p>
    <w:p/>
    <w:p>
      <w:r>
        <w:t>### Section 3: Essay Question (10 Marks)</w:t>
      </w:r>
    </w:p>
    <w:p/>
    <w:p>
      <w:r>
        <w:t>*(Answer the following question in a well-structured essay. 10 marks)*</w:t>
      </w:r>
    </w:p>
    <w:p/>
    <w:p>
      <w:r>
        <w:t>1.  Discuss the fundamental concepts of formal logic as introduced in the lecture, focusing on how different logical systems are built upon core ideas and the importance of truth value consistency. Your discussion should incorporate all key terms from the lecture notes.</w:t>
      </w:r>
    </w:p>
    <w:p/>
    <w:p>
      <w:r>
        <w:t>---</w:t>
      </w:r>
    </w:p>
    <w:p>
      <w:r>
        <w:t>---</w:t>
      </w:r>
    </w:p>
    <w:p/>
    <w:p>
      <w:r>
        <w:t>## Marking Guide</w:t>
      </w:r>
    </w:p>
    <w:p/>
    <w:p>
      <w:r>
        <w:t>### Section 1: Multiple Choice Questions (4 Marks)</w:t>
      </w:r>
    </w:p>
    <w:p/>
    <w:p>
      <w:r>
        <w:t>1.  **c) Propositions that are either true or false** (1 mark)</w:t>
      </w:r>
    </w:p>
    <w:p>
      <w:r>
        <w:t>2.  **c) Quantifiers and predicates** (1 mark)</w:t>
      </w:r>
    </w:p>
    <w:p>
      <w:r>
        <w:t>3.  **c) Tautology** (1 mark)</w:t>
      </w:r>
    </w:p>
    <w:p>
      <w:r>
        <w:t>4.  **b) Contradiction** (1 mark)</w:t>
      </w:r>
    </w:p>
    <w:p/>
    <w:p>
      <w:r>
        <w:t>---</w:t>
      </w:r>
    </w:p>
    <w:p/>
    <w:p>
      <w:r>
        <w:t>### Section 2: Short Answer Questions (10 Marks)</w:t>
      </w:r>
    </w:p>
    <w:p/>
    <w:p>
      <w:r>
        <w:t>**1. Distinguish between Propositional Logic and Predicate Logic, highlighting the key additions that predicate logic brings.** (5 Marks)</w:t>
      </w:r>
    </w:p>
    <w:p/>
    <w:p>
      <w:r>
        <w:t>*   **Propositional Logic (2 marks):**</w:t>
      </w:r>
    </w:p>
    <w:p>
      <w:r>
        <w:t xml:space="preserve">    *   Deals with simple declarative statements (propositions). (1 mark)</w:t>
      </w:r>
    </w:p>
    <w:p>
      <w:r>
        <w:t xml:space="preserve">    *   These propositions are treated as atomic units that are either entirely True or entirely False. (1 mark)</w:t>
      </w:r>
    </w:p>
    <w:p>
      <w:r>
        <w:t>*   **Predicate Logic (3 marks):**</w:t>
      </w:r>
    </w:p>
    <w:p>
      <w:r>
        <w:t xml:space="preserve">    *   **Extension (1 mark):** It extends propositional logic.</w:t>
      </w:r>
    </w:p>
    <w:p>
      <w:r>
        <w:t xml:space="preserve">    *   **Adds Quantifiers (1 mark):** Introduces "for all" ($\forall$) and "there exists" ($\exists$), allowing statements about collections of objects.</w:t>
      </w:r>
    </w:p>
    <w:p>
      <w:r>
        <w:t xml:space="preserve">    *   **Adds Predicates (1 mark):** Introduces properties or relationships that apply to individuals or variables (e.g., P(x) means 'x has property P'). This allows for a more detailed analysis of the internal structure of propositions, unlike propositional logic which treats them as indivisible.</w:t>
      </w:r>
    </w:p>
    <w:p/>
    <w:p>
      <w:r>
        <w:t>**2. Explain the concepts of a Tautology and a Contradiction. Provide a simple conceptual example for each.** (5 Marks)</w:t>
      </w:r>
    </w:p>
    <w:p/>
    <w:p>
      <w:r>
        <w:t>*   **Tautology (2.5 marks):**</w:t>
      </w:r>
    </w:p>
    <w:p>
      <w:r>
        <w:t xml:space="preserve">    *   **Definition (1.5 marks):** A logical statement or proposition that is always true, regardless of the truth values of its individual components or propositions. It is inherently true due to its logical structure.</w:t>
      </w:r>
    </w:p>
    <w:p>
      <w:r>
        <w:t xml:space="preserve">    *   **Conceptual Example (1 mark):** "It is raining or it is not raining." (This statement is always true; one of the two conditions must hold). Or, "All bachelors are unmarried."</w:t>
      </w:r>
    </w:p>
    <w:p>
      <w:r>
        <w:t>*   **Contradiction (2.5 marks):**</w:t>
      </w:r>
    </w:p>
    <w:p>
      <w:r>
        <w:t xml:space="preserve">    *   **Definition (1.5 marks):** A logical statement or proposition that is always false, regardless of the truth values of its individual components or propositions. It is inherently false due to its logical structure.</w:t>
      </w:r>
    </w:p>
    <w:p>
      <w:r>
        <w:t xml:space="preserve">    *   **Conceptual Example (1 mark):** "It is raining and it is not raining." (This statement can never be true, as it asserts two mutually exclusive conditions simultaneously). Or, "My car is red and my car is not red."</w:t>
      </w:r>
    </w:p>
    <w:p/>
    <w:p>
      <w:r>
        <w:t>---</w:t>
      </w:r>
    </w:p>
    <w:p/>
    <w:p>
      <w:r>
        <w:t>### Section 3: Essay Question (10 Marks)</w:t>
      </w:r>
    </w:p>
    <w:p/>
    <w:p>
      <w:r>
        <w:t>**1. Discuss the fundamental concepts of formal logic as introduced in the lecture, focusing on how different logical systems are built upon core ideas and the importance of truth value consistency. Your discussion should incorporate all key terms from the lecture notes.** (10 Marks)</w:t>
      </w:r>
    </w:p>
    <w:p/>
    <w:p>
      <w:r>
        <w:t>*   **Introduction (1 mark):**</w:t>
      </w:r>
    </w:p>
    <w:p>
      <w:r>
        <w:t xml:space="preserve">    *   Briefly introduce formal logic as a system for analyzing reasoning and arguments based on truth values.</w:t>
      </w:r>
    </w:p>
    <w:p>
      <w:r>
        <w:t xml:space="preserve">    *   Mention the progression from simpler to more complex systems.</w:t>
      </w:r>
    </w:p>
    <w:p>
      <w:r>
        <w:t>*   **Propositional Logic (3 marks):**</w:t>
      </w:r>
    </w:p>
    <w:p>
      <w:r>
        <w:t xml:space="preserve">    *   **Core Idea (1 mark):** Explain that propositional logic is foundational, dealing with **propositions** as basic units.</w:t>
      </w:r>
    </w:p>
    <w:p>
      <w:r>
        <w:t xml:space="preserve">    *   **Truth Values (1 mark):** Emphasize that these propositions are either **true or false**. This binary truth value is fundamental.</w:t>
      </w:r>
    </w:p>
    <w:p>
      <w:r>
        <w:t xml:space="preserve">    *   **Limitations (1 mark):** Briefly mention its limitations in expressing complex internal structures or relationships within statements.</w:t>
      </w:r>
    </w:p>
    <w:p>
      <w:r>
        <w:t>*   **Predicate Logic (3 marks):**</w:t>
      </w:r>
    </w:p>
    <w:p>
      <w:r>
        <w:t xml:space="preserve">    *   **Building upon (1 mark):** Explain how predicate logic **extends propositional logic**.</w:t>
      </w:r>
    </w:p>
    <w:p>
      <w:r>
        <w:t xml:space="preserve">    *   **Key Additions (1 mark):** Detail the additions: **quantifiers** (e.g., 'all', 'some') and **predicates** (e.g., 'is a human', 'is greater than').</w:t>
      </w:r>
    </w:p>
    <w:p>
      <w:r>
        <w:t xml:space="preserve">    *   **Enhanced Expressiveness (1 mark):** Discuss how these additions allow for more nuanced and powerful expression, analyzing the internal structure of propositions and relationships between individuals or objects.</w:t>
      </w:r>
    </w:p>
    <w:p>
      <w:r>
        <w:t>*   **Importance of Truth Value Consistency: Tautologies and Contradictions (3 marks):**</w:t>
      </w:r>
    </w:p>
    <w:p>
      <w:r>
        <w:t xml:space="preserve">    *   **Tautology (1.5 marks):** Define a **tautology** as a statement that is always true due to its logical structure, irrespective of component truth values. Explain its significance in representing universally valid truths or necessary logical consequences.</w:t>
      </w:r>
    </w:p>
    <w:p>
      <w:r>
        <w:t xml:space="preserve">    *   **Contradiction (1.5 marks):** Define a **contradiction** as a statement that is always false due to its logical structure. Explain its role in identifying inherently impossible or illogical statements, crucial for demonstrating logical inconsistency.</w:t>
      </w:r>
    </w:p>
    <w:p>
      <w:r>
        <w:t xml:space="preserve">    *   **Overall Importance (Integration):** Link these concepts to the broader importance of truth value consistency in logic – how we identify sound arguments (always true conclusions from true premises) and avoid fallacies (inconsistent or always false conclusions from true premises). These concepts underpin the very possibility of formal reasoning and valid inference.</w:t>
      </w:r>
    </w:p>
    <w:p/>
    <w:p>
      <w:r>
        <w:t>*   **Structure and Clarity (Well-structured essay, logical flow, clear language):** (Up to 1 mark bonus, or implicitly included in the above marking for quality of explanation if well-written). A well-structured essay would demonstrate a clear introduction, body paragraphs for each concept, and a concluding thought about the importance of these foundational elements.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